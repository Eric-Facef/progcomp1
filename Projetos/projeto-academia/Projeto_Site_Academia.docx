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2630B" w14:textId="77777777" w:rsidR="00BC5355" w:rsidRPr="00976AC8" w:rsidRDefault="0078450D" w:rsidP="00976AC8">
      <w:pPr>
        <w:pStyle w:val="Ttulo"/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976AC8">
        <w:rPr>
          <w:rFonts w:ascii="Arial" w:hAnsi="Arial" w:cs="Arial"/>
          <w:sz w:val="24"/>
          <w:szCs w:val="24"/>
        </w:rPr>
        <w:t>Projeto</w:t>
      </w:r>
      <w:proofErr w:type="spellEnd"/>
      <w:r w:rsidRPr="00976AC8">
        <w:rPr>
          <w:rFonts w:ascii="Arial" w:hAnsi="Arial" w:cs="Arial"/>
          <w:sz w:val="24"/>
          <w:szCs w:val="24"/>
        </w:rPr>
        <w:t xml:space="preserve"> de Site </w:t>
      </w:r>
      <w:proofErr w:type="spellStart"/>
      <w:r w:rsidRPr="00976AC8">
        <w:rPr>
          <w:rFonts w:ascii="Arial" w:hAnsi="Arial" w:cs="Arial"/>
          <w:sz w:val="24"/>
          <w:szCs w:val="24"/>
        </w:rPr>
        <w:t>Integrado</w:t>
      </w:r>
      <w:proofErr w:type="spellEnd"/>
      <w:r w:rsidRPr="00976AC8">
        <w:rPr>
          <w:rFonts w:ascii="Arial" w:hAnsi="Arial" w:cs="Arial"/>
          <w:sz w:val="24"/>
          <w:szCs w:val="24"/>
        </w:rPr>
        <w:t xml:space="preserve"> — Academia [Nome da academia]</w:t>
      </w:r>
    </w:p>
    <w:p w14:paraId="0A154CAF" w14:textId="7C43CD47" w:rsidR="00976AC8" w:rsidRPr="00976AC8" w:rsidRDefault="008D4EF3" w:rsidP="00976AC8">
      <w:pPr>
        <w:pStyle w:val="Ttulo1"/>
        <w:spacing w:line="360" w:lineRule="auto"/>
        <w:ind w:firstLine="72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976AC8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Este </w:t>
      </w:r>
      <w:proofErr w:type="spellStart"/>
      <w:r w:rsidRPr="00976AC8">
        <w:rPr>
          <w:rFonts w:ascii="Arial" w:hAnsi="Arial" w:cs="Arial"/>
          <w:b w:val="0"/>
          <w:bCs w:val="0"/>
          <w:color w:val="auto"/>
          <w:sz w:val="24"/>
          <w:szCs w:val="24"/>
        </w:rPr>
        <w:t>projeto</w:t>
      </w:r>
      <w:proofErr w:type="spellEnd"/>
      <w:r w:rsidRPr="00976AC8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976AC8">
        <w:rPr>
          <w:rFonts w:ascii="Arial" w:hAnsi="Arial" w:cs="Arial"/>
          <w:b w:val="0"/>
          <w:bCs w:val="0"/>
          <w:color w:val="auto"/>
          <w:sz w:val="24"/>
          <w:szCs w:val="24"/>
        </w:rPr>
        <w:t>tem</w:t>
      </w:r>
      <w:proofErr w:type="spellEnd"/>
      <w:r w:rsidRPr="00976AC8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976AC8">
        <w:rPr>
          <w:rFonts w:ascii="Arial" w:hAnsi="Arial" w:cs="Arial"/>
          <w:b w:val="0"/>
          <w:bCs w:val="0"/>
          <w:color w:val="auto"/>
          <w:sz w:val="24"/>
          <w:szCs w:val="24"/>
        </w:rPr>
        <w:t>como</w:t>
      </w:r>
      <w:proofErr w:type="spellEnd"/>
      <w:r w:rsidRPr="00976AC8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976AC8">
        <w:rPr>
          <w:rFonts w:ascii="Arial" w:hAnsi="Arial" w:cs="Arial"/>
          <w:b w:val="0"/>
          <w:bCs w:val="0"/>
          <w:color w:val="auto"/>
          <w:sz w:val="24"/>
          <w:szCs w:val="24"/>
        </w:rPr>
        <w:t>objetivo</w:t>
      </w:r>
      <w:proofErr w:type="spellEnd"/>
      <w:r w:rsidRPr="00976AC8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o desenvolvimento de um site para uma academia, com funcionalidades que incluem a gestão de alunos, professores, planos de serviços, agendamentos, produtos e outras áreas relacionadas. O projeto é concebido principalmente para fins acadêmicos, como parte do portfólio do desenvolvedor, e poderá ser utilizado como base para um Trabalho de Conclusão de </w:t>
      </w:r>
      <w:proofErr w:type="spellStart"/>
      <w:r w:rsidRPr="00976AC8">
        <w:rPr>
          <w:rFonts w:ascii="Arial" w:hAnsi="Arial" w:cs="Arial"/>
          <w:b w:val="0"/>
          <w:bCs w:val="0"/>
          <w:color w:val="auto"/>
          <w:sz w:val="24"/>
          <w:szCs w:val="24"/>
        </w:rPr>
        <w:t>Curso</w:t>
      </w:r>
      <w:proofErr w:type="spellEnd"/>
      <w:r w:rsidRPr="00976AC8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(TCC) </w:t>
      </w:r>
      <w:proofErr w:type="spellStart"/>
      <w:r w:rsidRPr="00976AC8">
        <w:rPr>
          <w:rFonts w:ascii="Arial" w:hAnsi="Arial" w:cs="Arial"/>
          <w:b w:val="0"/>
          <w:bCs w:val="0"/>
          <w:color w:val="auto"/>
          <w:sz w:val="24"/>
          <w:szCs w:val="24"/>
        </w:rPr>
        <w:t>ou</w:t>
      </w:r>
      <w:proofErr w:type="spellEnd"/>
      <w:r w:rsidRPr="00976AC8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976AC8">
        <w:rPr>
          <w:rFonts w:ascii="Arial" w:hAnsi="Arial" w:cs="Arial"/>
          <w:b w:val="0"/>
          <w:bCs w:val="0"/>
          <w:color w:val="auto"/>
          <w:sz w:val="24"/>
          <w:szCs w:val="24"/>
        </w:rPr>
        <w:t>monografia</w:t>
      </w:r>
      <w:proofErr w:type="spellEnd"/>
      <w:r w:rsidRPr="00976AC8">
        <w:rPr>
          <w:rFonts w:ascii="Arial" w:hAnsi="Arial" w:cs="Arial"/>
          <w:b w:val="0"/>
          <w:bCs w:val="0"/>
          <w:color w:val="auto"/>
          <w:sz w:val="24"/>
          <w:szCs w:val="24"/>
        </w:rPr>
        <w:t>.</w:t>
      </w:r>
    </w:p>
    <w:p w14:paraId="1983AE91" w14:textId="5EE66816" w:rsidR="008D4EF3" w:rsidRPr="00976AC8" w:rsidRDefault="008D4EF3" w:rsidP="00976AC8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 xml:space="preserve">O site </w:t>
      </w:r>
      <w:proofErr w:type="spellStart"/>
      <w:r w:rsidRPr="00976AC8">
        <w:rPr>
          <w:rFonts w:ascii="Arial" w:hAnsi="Arial" w:cs="Arial"/>
          <w:sz w:val="24"/>
          <w:szCs w:val="24"/>
        </w:rPr>
        <w:t>será</w:t>
      </w:r>
      <w:proofErr w:type="spellEnd"/>
      <w:r w:rsidRPr="00976A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6AC8">
        <w:rPr>
          <w:rFonts w:ascii="Arial" w:hAnsi="Arial" w:cs="Arial"/>
          <w:sz w:val="24"/>
          <w:szCs w:val="24"/>
        </w:rPr>
        <w:t>desenvolvido</w:t>
      </w:r>
      <w:proofErr w:type="spellEnd"/>
      <w:r w:rsidRPr="00976AC8">
        <w:rPr>
          <w:rFonts w:ascii="Arial" w:hAnsi="Arial" w:cs="Arial"/>
          <w:sz w:val="24"/>
          <w:szCs w:val="24"/>
        </w:rPr>
        <w:t xml:space="preserve"> com </w:t>
      </w:r>
      <w:proofErr w:type="gramStart"/>
      <w:r w:rsidRPr="00976AC8">
        <w:rPr>
          <w:rFonts w:ascii="Arial" w:hAnsi="Arial" w:cs="Arial"/>
          <w:sz w:val="24"/>
          <w:szCs w:val="24"/>
        </w:rPr>
        <w:t>a</w:t>
      </w:r>
      <w:proofErr w:type="gramEnd"/>
      <w:r w:rsidRPr="00976AC8">
        <w:rPr>
          <w:rFonts w:ascii="Arial" w:hAnsi="Arial" w:cs="Arial"/>
          <w:sz w:val="24"/>
          <w:szCs w:val="24"/>
        </w:rPr>
        <w:t xml:space="preserve"> intenção de demonstrar habilidades técnicas adquiridas durante a formação em Engenharia de Software, e não tem a finalidade de venda. Contudo, caso a proprietária do estabelecimento manifeste interesse na aquisição do projeto ou decida patrociná-lo no futuro, tal negociação será considerada como uma oportunidade adicional, gerando </w:t>
      </w:r>
      <w:proofErr w:type="spellStart"/>
      <w:r w:rsidRPr="00976AC8">
        <w:rPr>
          <w:rFonts w:ascii="Arial" w:hAnsi="Arial" w:cs="Arial"/>
          <w:sz w:val="24"/>
          <w:szCs w:val="24"/>
        </w:rPr>
        <w:t>lucro</w:t>
      </w:r>
      <w:proofErr w:type="spellEnd"/>
      <w:r w:rsidRPr="00976AC8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976AC8">
        <w:rPr>
          <w:rFonts w:ascii="Arial" w:hAnsi="Arial" w:cs="Arial"/>
          <w:sz w:val="24"/>
          <w:szCs w:val="24"/>
        </w:rPr>
        <w:t>desenvolvedor</w:t>
      </w:r>
      <w:proofErr w:type="spellEnd"/>
      <w:r w:rsidRPr="00976AC8">
        <w:rPr>
          <w:rFonts w:ascii="Arial" w:hAnsi="Arial" w:cs="Arial"/>
          <w:sz w:val="24"/>
          <w:szCs w:val="24"/>
        </w:rPr>
        <w:t>.</w:t>
      </w:r>
    </w:p>
    <w:p w14:paraId="4538249E" w14:textId="48340309" w:rsidR="008D4EF3" w:rsidRPr="00976AC8" w:rsidRDefault="008D4EF3" w:rsidP="00976AC8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 xml:space="preserve">Este trabalho busca ser uma contribuição para o aprendizado prático e, caso haja interesse em comercializar ou patrocinar o projeto, será uma possibilidade a ser </w:t>
      </w:r>
      <w:proofErr w:type="spellStart"/>
      <w:r w:rsidRPr="00976AC8">
        <w:rPr>
          <w:rFonts w:ascii="Arial" w:hAnsi="Arial" w:cs="Arial"/>
          <w:sz w:val="24"/>
          <w:szCs w:val="24"/>
        </w:rPr>
        <w:t>considerada</w:t>
      </w:r>
      <w:proofErr w:type="spellEnd"/>
      <w:r w:rsidRPr="00976A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6AC8">
        <w:rPr>
          <w:rFonts w:ascii="Arial" w:hAnsi="Arial" w:cs="Arial"/>
          <w:sz w:val="24"/>
          <w:szCs w:val="24"/>
        </w:rPr>
        <w:t>posteriormente</w:t>
      </w:r>
      <w:proofErr w:type="spellEnd"/>
      <w:r w:rsidRPr="00976AC8">
        <w:rPr>
          <w:rFonts w:ascii="Arial" w:hAnsi="Arial" w:cs="Arial"/>
          <w:sz w:val="24"/>
          <w:szCs w:val="24"/>
        </w:rPr>
        <w:t>.</w:t>
      </w:r>
    </w:p>
    <w:p w14:paraId="60EE8A9D" w14:textId="5BBDB7F1" w:rsidR="00BC5355" w:rsidRPr="00976AC8" w:rsidRDefault="0078450D" w:rsidP="00976AC8">
      <w:pPr>
        <w:pStyle w:val="Ttulo1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1. Descrição do Projeto</w:t>
      </w:r>
    </w:p>
    <w:p w14:paraId="23709449" w14:textId="77777777" w:rsidR="00976AC8" w:rsidRDefault="0078450D" w:rsidP="00976AC8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 xml:space="preserve">Objetivo: Desenvolver um site moderno, interativo e funcional que centralize todos os serviços oferecidos pela academia, atendendo de forma integrada </w:t>
      </w:r>
      <w:proofErr w:type="spellStart"/>
      <w:r w:rsidRPr="00976AC8">
        <w:rPr>
          <w:rFonts w:ascii="Arial" w:hAnsi="Arial" w:cs="Arial"/>
          <w:sz w:val="24"/>
          <w:szCs w:val="24"/>
        </w:rPr>
        <w:t>alunos</w:t>
      </w:r>
      <w:proofErr w:type="spellEnd"/>
      <w:r w:rsidRPr="00976A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6AC8">
        <w:rPr>
          <w:rFonts w:ascii="Arial" w:hAnsi="Arial" w:cs="Arial"/>
          <w:sz w:val="24"/>
          <w:szCs w:val="24"/>
        </w:rPr>
        <w:t>professores</w:t>
      </w:r>
      <w:proofErr w:type="spellEnd"/>
      <w:r w:rsidRPr="00976AC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76AC8">
        <w:rPr>
          <w:rFonts w:ascii="Arial" w:hAnsi="Arial" w:cs="Arial"/>
          <w:sz w:val="24"/>
          <w:szCs w:val="24"/>
        </w:rPr>
        <w:t>gestores</w:t>
      </w:r>
      <w:proofErr w:type="spellEnd"/>
      <w:r w:rsidRPr="00976AC8">
        <w:rPr>
          <w:rFonts w:ascii="Arial" w:hAnsi="Arial" w:cs="Arial"/>
          <w:sz w:val="24"/>
          <w:szCs w:val="24"/>
        </w:rPr>
        <w:t>.</w:t>
      </w:r>
    </w:p>
    <w:p w14:paraId="3A489F46" w14:textId="6A1ADBD6" w:rsidR="00BC5355" w:rsidRPr="00976AC8" w:rsidRDefault="0078450D" w:rsidP="00976AC8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br/>
        <w:t xml:space="preserve">Proposta de Valor: Facilitar o acesso </w:t>
      </w:r>
      <w:proofErr w:type="gramStart"/>
      <w:r w:rsidRPr="00976AC8">
        <w:rPr>
          <w:rFonts w:ascii="Arial" w:hAnsi="Arial" w:cs="Arial"/>
          <w:sz w:val="24"/>
          <w:szCs w:val="24"/>
        </w:rPr>
        <w:t>a</w:t>
      </w:r>
      <w:proofErr w:type="gramEnd"/>
      <w:r w:rsidRPr="00976AC8">
        <w:rPr>
          <w:rFonts w:ascii="Arial" w:hAnsi="Arial" w:cs="Arial"/>
          <w:sz w:val="24"/>
          <w:szCs w:val="24"/>
        </w:rPr>
        <w:t xml:space="preserve"> informações, otimizar a comunicação entre alunos e equipe, melhorar o controle de serviços e expandir as vendas de produtos da academia.</w:t>
      </w:r>
    </w:p>
    <w:p w14:paraId="0F130C09" w14:textId="77777777" w:rsidR="00BC5355" w:rsidRPr="00976AC8" w:rsidRDefault="0078450D" w:rsidP="00976AC8">
      <w:pPr>
        <w:pStyle w:val="Ttulo1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lastRenderedPageBreak/>
        <w:t>2. Funcionalidades por Área</w:t>
      </w:r>
    </w:p>
    <w:p w14:paraId="68C1734F" w14:textId="77777777" w:rsidR="00BC5355" w:rsidRPr="00976AC8" w:rsidRDefault="0078450D" w:rsidP="00976AC8">
      <w:pPr>
        <w:pStyle w:val="Ttulo2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Área Pública (Visitantes)</w:t>
      </w:r>
    </w:p>
    <w:p w14:paraId="607186D2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- Página inicial com destaque dos serviços</w:t>
      </w:r>
      <w:r w:rsidRPr="00976AC8">
        <w:rPr>
          <w:rFonts w:ascii="Arial" w:hAnsi="Arial" w:cs="Arial"/>
          <w:sz w:val="24"/>
          <w:szCs w:val="24"/>
        </w:rPr>
        <w:br/>
        <w:t>- Páginas de serviços (Academia, Pilates, Estética, Fisioterapia)</w:t>
      </w:r>
      <w:r w:rsidRPr="00976AC8">
        <w:rPr>
          <w:rFonts w:ascii="Arial" w:hAnsi="Arial" w:cs="Arial"/>
          <w:sz w:val="24"/>
          <w:szCs w:val="24"/>
        </w:rPr>
        <w:br/>
        <w:t>- Página "Sobre nós"</w:t>
      </w:r>
      <w:r w:rsidRPr="00976AC8">
        <w:rPr>
          <w:rFonts w:ascii="Arial" w:hAnsi="Arial" w:cs="Arial"/>
          <w:sz w:val="24"/>
          <w:szCs w:val="24"/>
        </w:rPr>
        <w:br/>
        <w:t>- Página de contatos (telefones, endereço, mapa, WhatsApp)</w:t>
      </w:r>
      <w:r w:rsidRPr="00976AC8">
        <w:rPr>
          <w:rFonts w:ascii="Arial" w:hAnsi="Arial" w:cs="Arial"/>
          <w:sz w:val="24"/>
          <w:szCs w:val="24"/>
        </w:rPr>
        <w:br/>
        <w:t xml:space="preserve">- Visualização de planos e </w:t>
      </w:r>
      <w:proofErr w:type="gramStart"/>
      <w:r w:rsidRPr="00976AC8">
        <w:rPr>
          <w:rFonts w:ascii="Arial" w:hAnsi="Arial" w:cs="Arial"/>
          <w:sz w:val="24"/>
          <w:szCs w:val="24"/>
        </w:rPr>
        <w:t>combos</w:t>
      </w:r>
      <w:proofErr w:type="gramEnd"/>
      <w:r w:rsidRPr="00976AC8">
        <w:rPr>
          <w:rFonts w:ascii="Arial" w:hAnsi="Arial" w:cs="Arial"/>
          <w:sz w:val="24"/>
          <w:szCs w:val="24"/>
        </w:rPr>
        <w:t xml:space="preserve"> com fotos e preços</w:t>
      </w:r>
    </w:p>
    <w:p w14:paraId="7E4E206B" w14:textId="77777777" w:rsidR="00BC5355" w:rsidRPr="00976AC8" w:rsidRDefault="0078450D" w:rsidP="00976AC8">
      <w:pPr>
        <w:pStyle w:val="Ttulo2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Área do Aluno (com login)</w:t>
      </w:r>
    </w:p>
    <w:p w14:paraId="163EABEC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- Consulta de avaliação física e histórico de medidas</w:t>
      </w:r>
      <w:r w:rsidRPr="00976AC8">
        <w:rPr>
          <w:rFonts w:ascii="Arial" w:hAnsi="Arial" w:cs="Arial"/>
          <w:sz w:val="24"/>
          <w:szCs w:val="24"/>
        </w:rPr>
        <w:br/>
        <w:t>- Agendamento de avaliações e sessões (horários disponíveis)</w:t>
      </w:r>
      <w:r w:rsidRPr="00976AC8">
        <w:rPr>
          <w:rFonts w:ascii="Arial" w:hAnsi="Arial" w:cs="Arial"/>
          <w:sz w:val="24"/>
          <w:szCs w:val="24"/>
        </w:rPr>
        <w:br/>
        <w:t>- Acesso a planos e contratação online</w:t>
      </w:r>
    </w:p>
    <w:p w14:paraId="7D564ABB" w14:textId="77777777" w:rsidR="00BC5355" w:rsidRPr="00976AC8" w:rsidRDefault="0078450D" w:rsidP="00976AC8">
      <w:pPr>
        <w:pStyle w:val="Ttulo2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Área do Professor (com login)</w:t>
      </w:r>
    </w:p>
    <w:p w14:paraId="727DEB81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- Lançamento de medidas e avaliações físicas</w:t>
      </w:r>
      <w:r w:rsidRPr="00976AC8">
        <w:rPr>
          <w:rFonts w:ascii="Arial" w:hAnsi="Arial" w:cs="Arial"/>
          <w:sz w:val="24"/>
          <w:szCs w:val="24"/>
        </w:rPr>
        <w:br/>
        <w:t>- Gestão de agenda de atendimentos</w:t>
      </w:r>
    </w:p>
    <w:p w14:paraId="63C0B291" w14:textId="77777777" w:rsidR="00BC5355" w:rsidRPr="00976AC8" w:rsidRDefault="0078450D" w:rsidP="00976AC8">
      <w:pPr>
        <w:pStyle w:val="Ttulo2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Área de E-commerce</w:t>
      </w:r>
    </w:p>
    <w:p w14:paraId="728F4482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- Loja de suplementos e roupas de academia</w:t>
      </w:r>
      <w:r w:rsidRPr="00976AC8">
        <w:rPr>
          <w:rFonts w:ascii="Arial" w:hAnsi="Arial" w:cs="Arial"/>
          <w:sz w:val="24"/>
          <w:szCs w:val="24"/>
        </w:rPr>
        <w:br/>
        <w:t>- Carrinho de compras e checkout com pagamento online</w:t>
      </w:r>
    </w:p>
    <w:p w14:paraId="7D441547" w14:textId="77777777" w:rsidR="00BC5355" w:rsidRPr="00976AC8" w:rsidRDefault="0078450D" w:rsidP="00976AC8">
      <w:pPr>
        <w:pStyle w:val="Ttulo1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3. Tecnologias a serem usadas</w:t>
      </w:r>
    </w:p>
    <w:p w14:paraId="37F12DC5" w14:textId="4B0CCAF9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- Frontend: HTML5, CSS3 (com Tailwind CSS), JavaScript (React.js)</w:t>
      </w:r>
      <w:r w:rsidRPr="00976AC8">
        <w:rPr>
          <w:rFonts w:ascii="Arial" w:hAnsi="Arial" w:cs="Arial"/>
          <w:sz w:val="24"/>
          <w:szCs w:val="24"/>
        </w:rPr>
        <w:br/>
        <w:t>- Backend: Node.js (Express)</w:t>
      </w:r>
      <w:r w:rsidRPr="00976AC8">
        <w:rPr>
          <w:rFonts w:ascii="Arial" w:hAnsi="Arial" w:cs="Arial"/>
          <w:sz w:val="24"/>
          <w:szCs w:val="24"/>
        </w:rPr>
        <w:br/>
        <w:t>- Banco de dados: PostgreSQL</w:t>
      </w:r>
      <w:r w:rsidRPr="00976AC8">
        <w:rPr>
          <w:rFonts w:ascii="Arial" w:hAnsi="Arial" w:cs="Arial"/>
          <w:sz w:val="24"/>
          <w:szCs w:val="24"/>
        </w:rPr>
        <w:br/>
        <w:t>- Autenticação: JWT (JSON Web Tokens)</w:t>
      </w:r>
      <w:r w:rsidRPr="00976AC8">
        <w:rPr>
          <w:rFonts w:ascii="Arial" w:hAnsi="Arial" w:cs="Arial"/>
          <w:sz w:val="24"/>
          <w:szCs w:val="24"/>
        </w:rPr>
        <w:br/>
        <w:t>- Hospedagem: Vercel ou Render (Frontend) / Railway ou Render (Backend)</w:t>
      </w:r>
      <w:r w:rsidRPr="00976AC8">
        <w:rPr>
          <w:rFonts w:ascii="Arial" w:hAnsi="Arial" w:cs="Arial"/>
          <w:sz w:val="24"/>
          <w:szCs w:val="24"/>
        </w:rPr>
        <w:br/>
        <w:t>- Integrações: Pagamento (Stripe ou Mercado Pago), Agendamento (FullCalendar)</w:t>
      </w:r>
      <w:r w:rsidRPr="00976AC8">
        <w:rPr>
          <w:rFonts w:ascii="Arial" w:hAnsi="Arial" w:cs="Arial"/>
          <w:sz w:val="24"/>
          <w:szCs w:val="24"/>
        </w:rPr>
        <w:br/>
        <w:t>- Outras ferramentas: Git e GitHub (versionamento), Figma (protótipos)</w:t>
      </w:r>
    </w:p>
    <w:p w14:paraId="3A75A47A" w14:textId="77777777" w:rsidR="00BC5355" w:rsidRPr="00976AC8" w:rsidRDefault="0078450D" w:rsidP="00976AC8">
      <w:pPr>
        <w:pStyle w:val="Ttulo1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lastRenderedPageBreak/>
        <w:t>4. Fluxo de Trabalho</w:t>
      </w:r>
    </w:p>
    <w:p w14:paraId="4E33A1DA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1. Planejamento — Definição de escopo e protótipos (Figma)</w:t>
      </w:r>
      <w:r w:rsidRPr="00976AC8">
        <w:rPr>
          <w:rFonts w:ascii="Arial" w:hAnsi="Arial" w:cs="Arial"/>
          <w:sz w:val="24"/>
          <w:szCs w:val="24"/>
        </w:rPr>
        <w:br/>
        <w:t>2. Design — Criação dos layouts e identidade visual</w:t>
      </w:r>
      <w:r w:rsidRPr="00976AC8">
        <w:rPr>
          <w:rFonts w:ascii="Arial" w:hAnsi="Arial" w:cs="Arial"/>
          <w:sz w:val="24"/>
          <w:szCs w:val="24"/>
        </w:rPr>
        <w:br/>
        <w:t>3. Desenvolvimento</w:t>
      </w:r>
      <w:r w:rsidRPr="00976AC8">
        <w:rPr>
          <w:rFonts w:ascii="Arial" w:hAnsi="Arial" w:cs="Arial"/>
          <w:sz w:val="24"/>
          <w:szCs w:val="24"/>
        </w:rPr>
        <w:br/>
        <w:t xml:space="preserve">   - Site institucional</w:t>
      </w:r>
      <w:r w:rsidRPr="00976AC8">
        <w:rPr>
          <w:rFonts w:ascii="Arial" w:hAnsi="Arial" w:cs="Arial"/>
          <w:sz w:val="24"/>
          <w:szCs w:val="24"/>
        </w:rPr>
        <w:br/>
        <w:t xml:space="preserve">   - Área do aluno/professor</w:t>
      </w:r>
      <w:r w:rsidRPr="00976AC8">
        <w:rPr>
          <w:rFonts w:ascii="Arial" w:hAnsi="Arial" w:cs="Arial"/>
          <w:sz w:val="24"/>
          <w:szCs w:val="24"/>
        </w:rPr>
        <w:br/>
        <w:t xml:space="preserve">   - E-commerce</w:t>
      </w:r>
      <w:r w:rsidRPr="00976AC8">
        <w:rPr>
          <w:rFonts w:ascii="Arial" w:hAnsi="Arial" w:cs="Arial"/>
          <w:sz w:val="24"/>
          <w:szCs w:val="24"/>
        </w:rPr>
        <w:br/>
        <w:t>4. Integrações — Banco de dados, login, agendamento e pagamento</w:t>
      </w:r>
      <w:r w:rsidRPr="00976AC8">
        <w:rPr>
          <w:rFonts w:ascii="Arial" w:hAnsi="Arial" w:cs="Arial"/>
          <w:sz w:val="24"/>
          <w:szCs w:val="24"/>
        </w:rPr>
        <w:br/>
        <w:t>5. Testes — Testes de funcionalidades, ajustes e correções</w:t>
      </w:r>
      <w:r w:rsidRPr="00976AC8">
        <w:rPr>
          <w:rFonts w:ascii="Arial" w:hAnsi="Arial" w:cs="Arial"/>
          <w:sz w:val="24"/>
          <w:szCs w:val="24"/>
        </w:rPr>
        <w:br/>
        <w:t>6. Lançamento — Publicação e entrega final</w:t>
      </w:r>
    </w:p>
    <w:p w14:paraId="2DD5179D" w14:textId="77777777" w:rsidR="00BC5355" w:rsidRPr="00976AC8" w:rsidRDefault="0078450D" w:rsidP="00976AC8">
      <w:pPr>
        <w:pStyle w:val="Ttulo1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5. Cronograma (início: 01/06/2025)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C5355" w:rsidRPr="00976AC8" w14:paraId="519EE151" w14:textId="77777777">
        <w:tc>
          <w:tcPr>
            <w:tcW w:w="2880" w:type="dxa"/>
          </w:tcPr>
          <w:p w14:paraId="62F7BFB2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Fase</w:t>
            </w:r>
          </w:p>
        </w:tc>
        <w:tc>
          <w:tcPr>
            <w:tcW w:w="2880" w:type="dxa"/>
          </w:tcPr>
          <w:p w14:paraId="5581EB73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Início</w:t>
            </w:r>
          </w:p>
        </w:tc>
        <w:tc>
          <w:tcPr>
            <w:tcW w:w="2880" w:type="dxa"/>
          </w:tcPr>
          <w:p w14:paraId="7432882B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Término</w:t>
            </w:r>
          </w:p>
        </w:tc>
      </w:tr>
      <w:tr w:rsidR="00BC5355" w:rsidRPr="00976AC8" w14:paraId="32A87A10" w14:textId="77777777">
        <w:tc>
          <w:tcPr>
            <w:tcW w:w="2880" w:type="dxa"/>
          </w:tcPr>
          <w:p w14:paraId="5736B877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Planejamento</w:t>
            </w:r>
          </w:p>
        </w:tc>
        <w:tc>
          <w:tcPr>
            <w:tcW w:w="2880" w:type="dxa"/>
          </w:tcPr>
          <w:p w14:paraId="694F977A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01/06/2025</w:t>
            </w:r>
          </w:p>
        </w:tc>
        <w:tc>
          <w:tcPr>
            <w:tcW w:w="2880" w:type="dxa"/>
          </w:tcPr>
          <w:p w14:paraId="2D7312E4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11/06/2025</w:t>
            </w:r>
          </w:p>
        </w:tc>
      </w:tr>
      <w:tr w:rsidR="00BC5355" w:rsidRPr="00976AC8" w14:paraId="61703AD4" w14:textId="77777777">
        <w:tc>
          <w:tcPr>
            <w:tcW w:w="2880" w:type="dxa"/>
          </w:tcPr>
          <w:p w14:paraId="045F8B5D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Design</w:t>
            </w:r>
          </w:p>
        </w:tc>
        <w:tc>
          <w:tcPr>
            <w:tcW w:w="2880" w:type="dxa"/>
          </w:tcPr>
          <w:p w14:paraId="60721034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12/06/2025</w:t>
            </w:r>
          </w:p>
        </w:tc>
        <w:tc>
          <w:tcPr>
            <w:tcW w:w="2880" w:type="dxa"/>
          </w:tcPr>
          <w:p w14:paraId="12E4752F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28/06/2025</w:t>
            </w:r>
          </w:p>
        </w:tc>
      </w:tr>
      <w:tr w:rsidR="00BC5355" w:rsidRPr="00976AC8" w14:paraId="2514EB91" w14:textId="77777777">
        <w:tc>
          <w:tcPr>
            <w:tcW w:w="2880" w:type="dxa"/>
          </w:tcPr>
          <w:p w14:paraId="298DBE0B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Site institucional</w:t>
            </w:r>
          </w:p>
        </w:tc>
        <w:tc>
          <w:tcPr>
            <w:tcW w:w="2880" w:type="dxa"/>
          </w:tcPr>
          <w:p w14:paraId="3DC07C78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29/06/2025</w:t>
            </w:r>
          </w:p>
        </w:tc>
        <w:tc>
          <w:tcPr>
            <w:tcW w:w="2880" w:type="dxa"/>
          </w:tcPr>
          <w:p w14:paraId="1C73E495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27/07/2025</w:t>
            </w:r>
          </w:p>
        </w:tc>
      </w:tr>
      <w:tr w:rsidR="00BC5355" w:rsidRPr="00976AC8" w14:paraId="176A26EA" w14:textId="77777777">
        <w:tc>
          <w:tcPr>
            <w:tcW w:w="2880" w:type="dxa"/>
          </w:tcPr>
          <w:p w14:paraId="2E9DDF6F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Área do aluno/professor</w:t>
            </w:r>
          </w:p>
        </w:tc>
        <w:tc>
          <w:tcPr>
            <w:tcW w:w="2880" w:type="dxa"/>
          </w:tcPr>
          <w:p w14:paraId="79918348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28/07/2025</w:t>
            </w:r>
          </w:p>
        </w:tc>
        <w:tc>
          <w:tcPr>
            <w:tcW w:w="2880" w:type="dxa"/>
          </w:tcPr>
          <w:p w14:paraId="5E6658D1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08/09/2025</w:t>
            </w:r>
          </w:p>
        </w:tc>
      </w:tr>
      <w:tr w:rsidR="00BC5355" w:rsidRPr="00976AC8" w14:paraId="4342B336" w14:textId="77777777">
        <w:tc>
          <w:tcPr>
            <w:tcW w:w="2880" w:type="dxa"/>
          </w:tcPr>
          <w:p w14:paraId="5E63A271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E-commerce</w:t>
            </w:r>
          </w:p>
        </w:tc>
        <w:tc>
          <w:tcPr>
            <w:tcW w:w="2880" w:type="dxa"/>
          </w:tcPr>
          <w:p w14:paraId="2F5BB52C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09/09/2025</w:t>
            </w:r>
          </w:p>
        </w:tc>
        <w:tc>
          <w:tcPr>
            <w:tcW w:w="2880" w:type="dxa"/>
          </w:tcPr>
          <w:p w14:paraId="6C4236F1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13/10/2025</w:t>
            </w:r>
          </w:p>
        </w:tc>
      </w:tr>
      <w:tr w:rsidR="00BC5355" w:rsidRPr="00976AC8" w14:paraId="63A6A666" w14:textId="77777777">
        <w:tc>
          <w:tcPr>
            <w:tcW w:w="2880" w:type="dxa"/>
          </w:tcPr>
          <w:p w14:paraId="70E1FB9A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Integrações</w:t>
            </w:r>
          </w:p>
        </w:tc>
        <w:tc>
          <w:tcPr>
            <w:tcW w:w="2880" w:type="dxa"/>
          </w:tcPr>
          <w:p w14:paraId="287E2CBF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14/10/2025</w:t>
            </w:r>
          </w:p>
        </w:tc>
        <w:tc>
          <w:tcPr>
            <w:tcW w:w="2880" w:type="dxa"/>
          </w:tcPr>
          <w:p w14:paraId="0B876126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07/11/2025</w:t>
            </w:r>
          </w:p>
        </w:tc>
      </w:tr>
      <w:tr w:rsidR="00BC5355" w:rsidRPr="00976AC8" w14:paraId="203808C7" w14:textId="77777777">
        <w:tc>
          <w:tcPr>
            <w:tcW w:w="2880" w:type="dxa"/>
          </w:tcPr>
          <w:p w14:paraId="0B4A8EB8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Testes</w:t>
            </w:r>
          </w:p>
        </w:tc>
        <w:tc>
          <w:tcPr>
            <w:tcW w:w="2880" w:type="dxa"/>
          </w:tcPr>
          <w:p w14:paraId="4651DF64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08/11/2025</w:t>
            </w:r>
          </w:p>
        </w:tc>
        <w:tc>
          <w:tcPr>
            <w:tcW w:w="2880" w:type="dxa"/>
          </w:tcPr>
          <w:p w14:paraId="4DF3E228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29/11/2025</w:t>
            </w:r>
          </w:p>
        </w:tc>
      </w:tr>
      <w:tr w:rsidR="00BC5355" w:rsidRPr="00976AC8" w14:paraId="11C0F2AA" w14:textId="77777777">
        <w:tc>
          <w:tcPr>
            <w:tcW w:w="2880" w:type="dxa"/>
          </w:tcPr>
          <w:p w14:paraId="20B57184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Ajustes finais</w:t>
            </w:r>
          </w:p>
        </w:tc>
        <w:tc>
          <w:tcPr>
            <w:tcW w:w="2880" w:type="dxa"/>
          </w:tcPr>
          <w:p w14:paraId="6BD0A9C5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30/11/2025</w:t>
            </w:r>
          </w:p>
        </w:tc>
        <w:tc>
          <w:tcPr>
            <w:tcW w:w="2880" w:type="dxa"/>
          </w:tcPr>
          <w:p w14:paraId="3F0DDC15" w14:textId="77777777" w:rsidR="00BC5355" w:rsidRPr="00976AC8" w:rsidRDefault="0078450D" w:rsidP="00976AC8">
            <w:pPr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976AC8">
              <w:rPr>
                <w:rFonts w:ascii="Arial" w:hAnsi="Arial" w:cs="Arial"/>
                <w:sz w:val="24"/>
                <w:szCs w:val="24"/>
              </w:rPr>
              <w:t>10/12/2025</w:t>
            </w:r>
          </w:p>
        </w:tc>
      </w:tr>
    </w:tbl>
    <w:p w14:paraId="322A1FDA" w14:textId="77777777" w:rsidR="00BC5355" w:rsidRPr="00976AC8" w:rsidRDefault="0078450D" w:rsidP="00976AC8">
      <w:pPr>
        <w:pStyle w:val="Ttulo1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6. Segurança do Sistema</w:t>
      </w:r>
    </w:p>
    <w:p w14:paraId="1514BB99" w14:textId="77777777" w:rsidR="00BC5355" w:rsidRPr="00976AC8" w:rsidRDefault="0078450D" w:rsidP="00976AC8">
      <w:pPr>
        <w:pStyle w:val="Ttulo2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A. Autenticação e Controle de Acesso</w:t>
      </w:r>
    </w:p>
    <w:p w14:paraId="576DA869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 xml:space="preserve">- Utilização de **JWT (JSON Web </w:t>
      </w:r>
      <w:proofErr w:type="gramStart"/>
      <w:r w:rsidRPr="00976AC8">
        <w:rPr>
          <w:rFonts w:ascii="Arial" w:hAnsi="Arial" w:cs="Arial"/>
          <w:sz w:val="24"/>
          <w:szCs w:val="24"/>
        </w:rPr>
        <w:t>Tokens)*</w:t>
      </w:r>
      <w:proofErr w:type="gramEnd"/>
      <w:r w:rsidRPr="00976AC8">
        <w:rPr>
          <w:rFonts w:ascii="Arial" w:hAnsi="Arial" w:cs="Arial"/>
          <w:sz w:val="24"/>
          <w:szCs w:val="24"/>
        </w:rPr>
        <w:t>* ou **OAuth2** para autenticação de usuários e controle de acesso.</w:t>
      </w:r>
      <w:r w:rsidRPr="00976AC8">
        <w:rPr>
          <w:rFonts w:ascii="Arial" w:hAnsi="Arial" w:cs="Arial"/>
          <w:sz w:val="24"/>
          <w:szCs w:val="24"/>
        </w:rPr>
        <w:br/>
        <w:t>- Implementação de **multifactor authentication (MFA)**.</w:t>
      </w:r>
      <w:r w:rsidRPr="00976AC8">
        <w:rPr>
          <w:rFonts w:ascii="Arial" w:hAnsi="Arial" w:cs="Arial"/>
          <w:sz w:val="24"/>
          <w:szCs w:val="24"/>
        </w:rPr>
        <w:br/>
        <w:t>- Controle de Acesso baseado em Função (RBAC), garantindo que usuários tenham permissões adequadas para suas funções.</w:t>
      </w:r>
    </w:p>
    <w:p w14:paraId="24E29718" w14:textId="77777777" w:rsidR="00BC5355" w:rsidRPr="00976AC8" w:rsidRDefault="0078450D" w:rsidP="00976AC8">
      <w:pPr>
        <w:pStyle w:val="Ttulo2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lastRenderedPageBreak/>
        <w:t>B. Criptografia</w:t>
      </w:r>
    </w:p>
    <w:p w14:paraId="23CB2A1E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- **Hashing** de senhas com algoritmos seguros como **bcrypt** ou **Argon2**.</w:t>
      </w:r>
      <w:r w:rsidRPr="00976AC8">
        <w:rPr>
          <w:rFonts w:ascii="Arial" w:hAnsi="Arial" w:cs="Arial"/>
          <w:sz w:val="24"/>
          <w:szCs w:val="24"/>
        </w:rPr>
        <w:br/>
        <w:t>- Criptografia de dados sensíveis (como informações de pagamento) usando **TLS/SSL** tanto para tráfego quanto armazenamento.</w:t>
      </w:r>
    </w:p>
    <w:p w14:paraId="441B95CB" w14:textId="77777777" w:rsidR="00BC5355" w:rsidRPr="00976AC8" w:rsidRDefault="0078450D" w:rsidP="00976AC8">
      <w:pPr>
        <w:pStyle w:val="Ttulo2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C. Proteção contra Injeção de SQL</w:t>
      </w:r>
    </w:p>
    <w:p w14:paraId="714E5EDD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- Uso de **prepared statements** ou **ORMs** para evitar injeções de SQL.</w:t>
      </w:r>
      <w:r w:rsidRPr="00976AC8">
        <w:rPr>
          <w:rFonts w:ascii="Arial" w:hAnsi="Arial" w:cs="Arial"/>
          <w:sz w:val="24"/>
          <w:szCs w:val="24"/>
        </w:rPr>
        <w:br/>
        <w:t>- Validação e filtragem de entradas para prevenir comandos maliciosos no banco de dados.</w:t>
      </w:r>
    </w:p>
    <w:p w14:paraId="669A477C" w14:textId="77777777" w:rsidR="00BC5355" w:rsidRPr="00976AC8" w:rsidRDefault="0078450D" w:rsidP="00976AC8">
      <w:pPr>
        <w:pStyle w:val="Ttulo2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D. Proteção contra Ataques de Cross-Site Scripting (XSS)</w:t>
      </w:r>
    </w:p>
    <w:p w14:paraId="47B53BFC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- Validação e **sanitização de entradas de usuários** (formularios, comentários, etc.) para evitar XSS.</w:t>
      </w:r>
      <w:r w:rsidRPr="00976AC8">
        <w:rPr>
          <w:rFonts w:ascii="Arial" w:hAnsi="Arial" w:cs="Arial"/>
          <w:sz w:val="24"/>
          <w:szCs w:val="24"/>
        </w:rPr>
        <w:br/>
        <w:t>- Implementação de **Content Security Policy (CSP)** para mitigar ataques XSS.</w:t>
      </w:r>
    </w:p>
    <w:p w14:paraId="0ECB0785" w14:textId="77777777" w:rsidR="00BC5355" w:rsidRPr="00976AC8" w:rsidRDefault="0078450D" w:rsidP="00976AC8">
      <w:pPr>
        <w:pStyle w:val="Ttulo2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E. Proteção contra CSRF (Cross-Site Request Forgery)</w:t>
      </w:r>
    </w:p>
    <w:p w14:paraId="1DEC2C0C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- Uso de **tokens CSRF** para operações críticas (como alterações no perfil ou pagamentos) para garantir solicitações legítimas.</w:t>
      </w:r>
    </w:p>
    <w:p w14:paraId="08627AB7" w14:textId="77777777" w:rsidR="00BC5355" w:rsidRPr="00976AC8" w:rsidRDefault="0078450D" w:rsidP="00976AC8">
      <w:pPr>
        <w:pStyle w:val="Ttulo1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7. Proteção do Banco de Dados</w:t>
      </w:r>
    </w:p>
    <w:p w14:paraId="450A745B" w14:textId="77777777" w:rsidR="00BC5355" w:rsidRPr="00976AC8" w:rsidRDefault="0078450D" w:rsidP="00976AC8">
      <w:pPr>
        <w:pStyle w:val="Ttulo2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A. Backup Regular</w:t>
      </w:r>
    </w:p>
    <w:p w14:paraId="3D1E918A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- Realização de **backups automáticos diários** do banco de dados.</w:t>
      </w:r>
      <w:r w:rsidRPr="00976AC8">
        <w:rPr>
          <w:rFonts w:ascii="Arial" w:hAnsi="Arial" w:cs="Arial"/>
          <w:sz w:val="24"/>
          <w:szCs w:val="24"/>
        </w:rPr>
        <w:br/>
        <w:t>- Armazenamento seguro dos backups em locais criptografados e externos, como **cloud storage**.</w:t>
      </w:r>
    </w:p>
    <w:p w14:paraId="58C223BD" w14:textId="77777777" w:rsidR="00BC5355" w:rsidRPr="00976AC8" w:rsidRDefault="0078450D" w:rsidP="00976AC8">
      <w:pPr>
        <w:pStyle w:val="Ttulo2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B. Acesso Restrito ao Banco de Dados</w:t>
      </w:r>
    </w:p>
    <w:p w14:paraId="2AE1E3E0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- Implementação do **princípio do menor privilégio** para o acesso ao banco de dados.</w:t>
      </w:r>
      <w:r w:rsidRPr="00976AC8">
        <w:rPr>
          <w:rFonts w:ascii="Arial" w:hAnsi="Arial" w:cs="Arial"/>
          <w:sz w:val="24"/>
          <w:szCs w:val="24"/>
        </w:rPr>
        <w:br/>
        <w:t>- Uso de autenticação forte e credenciais armazenadas de forma segura.</w:t>
      </w:r>
    </w:p>
    <w:p w14:paraId="36EFD687" w14:textId="77777777" w:rsidR="00BC5355" w:rsidRPr="00976AC8" w:rsidRDefault="0078450D" w:rsidP="00976AC8">
      <w:pPr>
        <w:pStyle w:val="Ttulo2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C. Monitoramento de Acessos</w:t>
      </w:r>
    </w:p>
    <w:p w14:paraId="2A05BDD4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- Ativação de **logs de auditoria** no banco de dados para registrar acessos e alterações.</w:t>
      </w:r>
      <w:r w:rsidRPr="00976AC8">
        <w:rPr>
          <w:rFonts w:ascii="Arial" w:hAnsi="Arial" w:cs="Arial"/>
          <w:sz w:val="24"/>
          <w:szCs w:val="24"/>
        </w:rPr>
        <w:br/>
      </w:r>
      <w:r w:rsidRPr="00976AC8">
        <w:rPr>
          <w:rFonts w:ascii="Arial" w:hAnsi="Arial" w:cs="Arial"/>
          <w:sz w:val="24"/>
          <w:szCs w:val="24"/>
        </w:rPr>
        <w:lastRenderedPageBreak/>
        <w:t>- Utilização de **ferramentas de monitoramento de intrusão** para detectar tentativas de acesso não autorizado.</w:t>
      </w:r>
    </w:p>
    <w:p w14:paraId="39503E1D" w14:textId="77777777" w:rsidR="00BC5355" w:rsidRPr="00976AC8" w:rsidRDefault="0078450D" w:rsidP="00976AC8">
      <w:pPr>
        <w:pStyle w:val="Ttulo2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D. Isolamento de Dados</w:t>
      </w:r>
    </w:p>
    <w:p w14:paraId="566BBF0B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- Manutenção de dados sensíveis (como pagamentos) em tabelas isoladas e com criptografia de alto nível (AES-256).</w:t>
      </w:r>
    </w:p>
    <w:p w14:paraId="7E8CE109" w14:textId="77777777" w:rsidR="00BC5355" w:rsidRPr="00976AC8" w:rsidRDefault="0078450D" w:rsidP="00976AC8">
      <w:pPr>
        <w:pStyle w:val="Ttulo1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8. Manutenção Periódica</w:t>
      </w:r>
    </w:p>
    <w:p w14:paraId="7DA20084" w14:textId="77777777" w:rsidR="00BC5355" w:rsidRPr="00976AC8" w:rsidRDefault="0078450D" w:rsidP="00976AC8">
      <w:pPr>
        <w:pStyle w:val="Ttulo2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A. Atualizações Regulares</w:t>
      </w:r>
    </w:p>
    <w:p w14:paraId="4AFAB785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76AC8">
        <w:rPr>
          <w:rFonts w:ascii="Arial" w:hAnsi="Arial" w:cs="Arial"/>
          <w:sz w:val="24"/>
          <w:szCs w:val="24"/>
        </w:rPr>
        <w:t>Garantir</w:t>
      </w:r>
      <w:proofErr w:type="spellEnd"/>
      <w:r w:rsidRPr="00976AC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976AC8">
        <w:rPr>
          <w:rFonts w:ascii="Arial" w:hAnsi="Arial" w:cs="Arial"/>
          <w:sz w:val="24"/>
          <w:szCs w:val="24"/>
        </w:rPr>
        <w:t>todas</w:t>
      </w:r>
      <w:proofErr w:type="spellEnd"/>
      <w:r w:rsidRPr="00976AC8">
        <w:rPr>
          <w:rFonts w:ascii="Arial" w:hAnsi="Arial" w:cs="Arial"/>
          <w:sz w:val="24"/>
          <w:szCs w:val="24"/>
        </w:rPr>
        <w:t xml:space="preserve"> as dependências do sistema (frameworks, bibliotecas, etc.) estejam sempre atualizadas.</w:t>
      </w:r>
      <w:r w:rsidRPr="00976AC8">
        <w:rPr>
          <w:rFonts w:ascii="Arial" w:hAnsi="Arial" w:cs="Arial"/>
          <w:sz w:val="24"/>
          <w:szCs w:val="24"/>
        </w:rPr>
        <w:br/>
        <w:t>- Monitoramento constante de atualizações de segurança para pacotes e frameworks utilizados.</w:t>
      </w:r>
    </w:p>
    <w:p w14:paraId="0F5F54FE" w14:textId="77777777" w:rsidR="00BC5355" w:rsidRPr="00976AC8" w:rsidRDefault="0078450D" w:rsidP="00976AC8">
      <w:pPr>
        <w:pStyle w:val="Ttulo2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B. Monitoramento Contínuo</w:t>
      </w:r>
    </w:p>
    <w:p w14:paraId="574C486C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- Implementação de **monitoramento de performance** e **detecção de falhas** em tempo real.</w:t>
      </w:r>
      <w:r w:rsidRPr="00976AC8">
        <w:rPr>
          <w:rFonts w:ascii="Arial" w:hAnsi="Arial" w:cs="Arial"/>
          <w:sz w:val="24"/>
          <w:szCs w:val="24"/>
        </w:rPr>
        <w:br/>
        <w:t>- Verificação regular dos **logs de erro** para identificar problemas no sistema.</w:t>
      </w:r>
    </w:p>
    <w:p w14:paraId="24834143" w14:textId="77777777" w:rsidR="00BC5355" w:rsidRPr="00976AC8" w:rsidRDefault="0078450D" w:rsidP="00976AC8">
      <w:pPr>
        <w:pStyle w:val="Ttulo2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C. Testes de Segurança Regulares</w:t>
      </w:r>
    </w:p>
    <w:p w14:paraId="5A6B5BA3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- Realização de **testes de penetração** regulares para identificar vulnerabilidades de segurança.</w:t>
      </w:r>
      <w:r w:rsidRPr="00976AC8">
        <w:rPr>
          <w:rFonts w:ascii="Arial" w:hAnsi="Arial" w:cs="Arial"/>
          <w:sz w:val="24"/>
          <w:szCs w:val="24"/>
        </w:rPr>
        <w:br/>
        <w:t>- Utilização de ferramentas de **verificação de vulnerabilidades** em bibliotecas e pacotes do sistema.</w:t>
      </w:r>
    </w:p>
    <w:p w14:paraId="63A7742C" w14:textId="77777777" w:rsidR="00BC5355" w:rsidRPr="00976AC8" w:rsidRDefault="0078450D" w:rsidP="00976AC8">
      <w:pPr>
        <w:pStyle w:val="Ttulo2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D. Backup e Recuperação</w:t>
      </w:r>
    </w:p>
    <w:p w14:paraId="2A20B4C5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- **Testes periódicos** de recuperação de backups para garantir que a restauração dos dados seja rápida e eficiente.</w:t>
      </w:r>
    </w:p>
    <w:p w14:paraId="43C3BBEA" w14:textId="77777777" w:rsidR="00BC5355" w:rsidRPr="00976AC8" w:rsidRDefault="0078450D" w:rsidP="00976AC8">
      <w:pPr>
        <w:pStyle w:val="Ttulo2"/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E. Auditorias e Relatórios de Segurança</w:t>
      </w:r>
    </w:p>
    <w:p w14:paraId="470CCB63" w14:textId="77777777" w:rsidR="00BC5355" w:rsidRPr="00976AC8" w:rsidRDefault="0078450D" w:rsidP="00976AC8">
      <w:pPr>
        <w:spacing w:line="360" w:lineRule="auto"/>
        <w:rPr>
          <w:rFonts w:ascii="Arial" w:hAnsi="Arial" w:cs="Arial"/>
          <w:sz w:val="24"/>
          <w:szCs w:val="24"/>
        </w:rPr>
      </w:pPr>
      <w:r w:rsidRPr="00976AC8">
        <w:rPr>
          <w:rFonts w:ascii="Arial" w:hAnsi="Arial" w:cs="Arial"/>
          <w:sz w:val="24"/>
          <w:szCs w:val="24"/>
        </w:rPr>
        <w:t>- **Auditorias regulares** dos logs de acesso para detectar comportamentos suspeitos e garantir que o sistema esteja em conformidade com as normas de privacidade.</w:t>
      </w:r>
      <w:r w:rsidRPr="00976AC8">
        <w:rPr>
          <w:rFonts w:ascii="Arial" w:hAnsi="Arial" w:cs="Arial"/>
          <w:sz w:val="24"/>
          <w:szCs w:val="24"/>
        </w:rPr>
        <w:br/>
      </w:r>
      <w:r w:rsidRPr="00976AC8">
        <w:rPr>
          <w:rFonts w:ascii="Arial" w:hAnsi="Arial" w:cs="Arial"/>
          <w:sz w:val="24"/>
          <w:szCs w:val="24"/>
        </w:rPr>
        <w:lastRenderedPageBreak/>
        <w:t>- **Relatórios de conformidade** com a LGPD, GDPR, ou outras legislações de proteção de dados.</w:t>
      </w:r>
    </w:p>
    <w:sectPr w:rsidR="00BC5355" w:rsidRPr="00976A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7060231">
    <w:abstractNumId w:val="8"/>
  </w:num>
  <w:num w:numId="2" w16cid:durableId="548494893">
    <w:abstractNumId w:val="6"/>
  </w:num>
  <w:num w:numId="3" w16cid:durableId="1638412549">
    <w:abstractNumId w:val="5"/>
  </w:num>
  <w:num w:numId="4" w16cid:durableId="22026996">
    <w:abstractNumId w:val="4"/>
  </w:num>
  <w:num w:numId="5" w16cid:durableId="1461799826">
    <w:abstractNumId w:val="7"/>
  </w:num>
  <w:num w:numId="6" w16cid:durableId="1150026958">
    <w:abstractNumId w:val="3"/>
  </w:num>
  <w:num w:numId="7" w16cid:durableId="1577746089">
    <w:abstractNumId w:val="2"/>
  </w:num>
  <w:num w:numId="8" w16cid:durableId="1303345511">
    <w:abstractNumId w:val="1"/>
  </w:num>
  <w:num w:numId="9" w16cid:durableId="9178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4BD"/>
    <w:rsid w:val="005551D1"/>
    <w:rsid w:val="0078450D"/>
    <w:rsid w:val="00794659"/>
    <w:rsid w:val="008D4EF3"/>
    <w:rsid w:val="00976AC8"/>
    <w:rsid w:val="00AA1D8D"/>
    <w:rsid w:val="00B47730"/>
    <w:rsid w:val="00BC5355"/>
    <w:rsid w:val="00C1410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D619A4"/>
  <w14:defaultImageDpi w14:val="300"/>
  <w15:docId w15:val="{A59BB8B5-0CAF-6248-B450-822AFBD8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994</Words>
  <Characters>5369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Eric Meleti</cp:lastModifiedBy>
  <cp:revision>2</cp:revision>
  <dcterms:created xsi:type="dcterms:W3CDTF">2025-05-12T22:21:00Z</dcterms:created>
  <dcterms:modified xsi:type="dcterms:W3CDTF">2025-05-12T22:21:00Z</dcterms:modified>
  <cp:category/>
</cp:coreProperties>
</file>